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21672-2021 i Ludvika kommun</w:t>
      </w:r>
    </w:p>
    <w:p>
      <w:r>
        <w:t>Detta dokument behandlar höga naturvärden i avverkningsanmälan A 21672-2021 i Ludvika kommun. Denna avverkningsanmälan inkom 2021-05-06 00:00:00 och omfattar 21,4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goliatmusseron (VU), knärot (VU, §8), blå taggsvamp (NT), kolflarnlav (NT), kortskaftad ärgspik (NT), lunglav (NT), orange taggsvamp (NT), svart taggsvamp (NT), tallticka (NT), vedflamlav (NT), vedskivlav (NT), violettgrå tagellav (NT), dropptaggsvamp (S), nästlav (S) och zontaggsvamp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21672-2021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6668843, E 481734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6346934"/>
            <wp:docPr id="2" name="Picture 2"/>
            <wp:cNvGraphicFramePr>
              <a:graphicFrameLocks noChangeAspect="1"/>
            </wp:cNvGraphicFramePr>
            <a:graphic>
              <a:graphicData uri="http://schemas.openxmlformats.org/drawingml/2006/picture">
                <pic:pic>
                  <pic:nvPicPr>
                    <pic:cNvPr id="0" name="A 21672-2021 karta knärot.png"/>
                    <pic:cNvPicPr/>
                  </pic:nvPicPr>
                  <pic:blipFill>
                    <a:blip r:embed="rId17"/>
                    <a:stretch>
                      <a:fillRect/>
                    </a:stretch>
                  </pic:blipFill>
                  <pic:spPr>
                    <a:xfrm>
                      <a:off x="0" y="0"/>
                      <a:ext cx="5486400" cy="63469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6668843, E 481734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
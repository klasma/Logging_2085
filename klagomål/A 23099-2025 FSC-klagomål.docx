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23099-2025 i Ludvika kommun</w:t>
      </w:r>
    </w:p>
    <w:p>
      <w:r>
        <w:t>Detta dokument behandlar höga naturvärden i avverkningsanmälan A 23099-2025 i Ludvika kommun. Denna avverkningsanmälan inkom 2025-05-14 08:25:55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blek stjärnmossa (S), guldlockmossa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23099-2025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6663854, E 504951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
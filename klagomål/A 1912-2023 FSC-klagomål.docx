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1912-2023 i Ludvika kommun</w:t>
      </w:r>
    </w:p>
    <w:p>
      <w:r>
        <w:t>Detta dokument behandlar höga naturvärden i avverkningsanmälan A 1912-2023 i Ludvika kommun. Denna avverkningsanmälan inkom 2023-01-11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gammelgransskål (NT), kådvaxskinn (NT), mindre träfjäril (NT), mjölig dropplav (NT), aspbarkborre (S), barkticka (S), fjällig taggsvamp s.str. (S), kamjordstjärna (S), mörk husmossa (S),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
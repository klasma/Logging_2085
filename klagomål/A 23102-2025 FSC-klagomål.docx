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23102-2025 i Ludvika kommun</w:t>
      </w:r>
    </w:p>
    <w:p>
      <w:r>
        <w:t>Detta dokument behandlar höga naturvärden i avverkningsanmälan A 23102-2025 i Ludvika kommun. Denna avverkningsanmälan inkom 2025-05-14 08:30:19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3102-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6664224, E 505222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
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47701-2024 i Ludvika kommun</w:t>
      </w:r>
    </w:p>
    <w:p>
      <w:r>
        <w:t>Detta dokument behandlar höga naturvärden i avverkningsanmälan A 47701-2024 i Ludvika kommun. Denna avverkningsanmälan inkom 2024-10-23 11:10:08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läderlappslav (VU), grentaggsvamp (NT), gultoppig fingersvamp (NT), bårdlav (S), dvärgtufs (S), korallblylav (S), mörk husmossa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47701-2024 karta.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6671241, E 476763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
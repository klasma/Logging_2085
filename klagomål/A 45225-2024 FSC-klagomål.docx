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45225-2024 i Ludvika kommun</w:t>
      </w:r>
    </w:p>
    <w:p>
      <w:r>
        <w:t>Detta dokument behandlar höga naturvärden i avverkningsanmälan A 45225-2024 i Ludvika kommun. Denna avverkningsanmälan inkom 2024-10-10 18:38:09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45225-2024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6656604, E 506740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
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19542-2025 i Ludvika kommun</w:t>
      </w:r>
    </w:p>
    <w:p>
      <w:r>
        <w:t>Detta dokument behandlar höga naturvärden i avverkningsanmälan A 19542-2025 i Ludvika kommun. Denna avverkningsanmälan inkom 2025-04-23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9542-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6668473, E 474388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
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57277-2024 i Ludvika kommun</w:t>
      </w:r>
    </w:p>
    <w:p>
      <w:r>
        <w:t>Detta dokument behandlar höga naturvärden i avverkningsanmälan A 57277-2024 i Ludvika kommun. Denna avverkningsanmälan inkom 2024-12-03 13:50:52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dvärgbägarlav (NT), garnlav (NT), orange taggsvamp (NT), skrovlig taggsvamp (NT), ullticka (NT), björksplintborre (S), bollvitmossa (S), dropptaggsvamp (S), mindre märgborre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7277-2024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6664347, E 491664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4562735"/>
            <wp:docPr id="2" name="Picture 2"/>
            <wp:cNvGraphicFramePr>
              <a:graphicFrameLocks noChangeAspect="1"/>
            </wp:cNvGraphicFramePr>
            <a:graphic>
              <a:graphicData uri="http://schemas.openxmlformats.org/drawingml/2006/picture">
                <pic:pic>
                  <pic:nvPicPr>
                    <pic:cNvPr id="0" name="A 57277-2024 karta knärot.png"/>
                    <pic:cNvPicPr/>
                  </pic:nvPicPr>
                  <pic:blipFill>
                    <a:blip r:embed="rId17"/>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6664347, E 491664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
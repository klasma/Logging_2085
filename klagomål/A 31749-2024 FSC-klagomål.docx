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31749-2024 i Ludvika kommun</w:t>
      </w:r>
    </w:p>
    <w:p>
      <w:r>
        <w:t>Detta dokument behandlar höga naturvärden i avverkningsanmälan A 31749-2024 i Ludvika kommun. Denna avverkningsanmälan inkom 2024-08-05 10:12:48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sotriska (S), svart trolldruva (S), svavelriska (S), tibast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31749-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6689420, E 502416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
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32085-2025 i Ludvika kommun</w:t>
      </w:r>
    </w:p>
    <w:p>
      <w:r>
        <w:t>Detta dokument behandlar höga naturvärden i avverkningsanmälan A 32085-2025 i Ludvika kommun. Denna avverkningsanmälan inkom 2025-06-27 10:54:16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blanksvart spiklav (NT), brunpudrad nållav (NT), tallticka (NT), vedflikmossa (NT), vedskivlav (NT), vedtrappmossa (NT), violettgrå tagellav (NT), gulnål (S), mindre märgborre (S), thomsons trägnagare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2085-2025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6666094, E 505423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25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846248"/>
            <wp:docPr id="2" name="Picture 2"/>
            <wp:cNvGraphicFramePr>
              <a:graphicFrameLocks noChangeAspect="1"/>
            </wp:cNvGraphicFramePr>
            <a:graphic>
              <a:graphicData uri="http://schemas.openxmlformats.org/drawingml/2006/picture">
                <pic:pic>
                  <pic:nvPicPr>
                    <pic:cNvPr id="0" name="A 32085-2025 karta knärot.png"/>
                    <pic:cNvPicPr/>
                  </pic:nvPicPr>
                  <pic:blipFill>
                    <a:blip r:embed="rId17"/>
                    <a:stretch>
                      <a:fillRect/>
                    </a:stretch>
                  </pic:blipFill>
                  <pic:spPr>
                    <a:xfrm>
                      <a:off x="0" y="0"/>
                      <a:ext cx="5486400" cy="384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6666094, E 505423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
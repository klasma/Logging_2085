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49783-2024 i Ludvika kommun</w:t>
      </w:r>
    </w:p>
    <w:p>
      <w:r>
        <w:t>Detta dokument behandlar höga naturvärden i avverkningsanmälan A 49783-2024 i Ludvika kommun. Denna avverkningsanmälan inkom 2024-11-01 08:33:36 och omfattar 20,9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stjärntagging (NT) och mörk kådsvartspik (DD).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49783-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6691521, E 504067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
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17959-2025 i Ludvika kommun</w:t>
      </w:r>
    </w:p>
    <w:p>
      <w:r>
        <w:t>Detta dokument behandlar höga naturvärden i avverkningsanmälan A 17959-2025 i Ludvika kommun. Denna avverkningsanmälan inkom 2025-04-14 00:00:00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rödgul trumpetsvamp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7959-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6682905, E 503262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
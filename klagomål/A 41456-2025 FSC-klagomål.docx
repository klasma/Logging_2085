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41456-2025 i Ludvika kommun</w:t>
      </w:r>
    </w:p>
    <w:p>
      <w:r>
        <w:t>Detta dokument behandlar höga naturvärden i avverkningsanmälan A 41456-2025 i Ludvika kommun. Denna avverkningsanmälan inkom 2025-09-01 10:36:27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aspgelélav (VU), granticka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1456-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6688274, E 503664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
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34485-2025 i Ludvika kommun</w:t>
      </w:r>
    </w:p>
    <w:p>
      <w:r>
        <w:t>Detta dokument behandlar höga naturvärden i avverkningsanmälan A 34485-2025 i Ludvika kommun. Denna avverkningsanmälan inkom 2025-07-09 00:00:00 och omfattar 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aspgelélav (VU), honungsticka (VU), gränsticka (NT), lunglav (NT), bårdlav (S), dvärgtufs (S),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34485-2025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6652806, E 477891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
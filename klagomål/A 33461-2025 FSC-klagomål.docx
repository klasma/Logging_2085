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33461-2025 i Ludvika kommun</w:t>
      </w:r>
    </w:p>
    <w:p>
      <w:r>
        <w:t>Detta dokument behandlar höga naturvärden i avverkningsanmälan A 33461-2025 i Ludvika kommun. Denna avverkningsanmälan inkom 2025-07-03 00:00:00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dvärgbägarlav (NT), kolflarnlav (NT), motaggsvamp (NT), mörk kolflarnlav (NT), skrovlig taggsvamp (NT), tallticka (NT), ullticka (NT), vedskivlav (NT), vedtrappmossa (NT) och mindre märgborre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3461-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6688453, E 489097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
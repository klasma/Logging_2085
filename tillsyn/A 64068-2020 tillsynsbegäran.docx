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avverkningsanmälan A 64068-2020 i Ludvika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64068-2020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 karta knärot.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6658779, E 500389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
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37639-2024 i Ludvika kommun</w:t>
      </w:r>
    </w:p>
    <w:p>
      <w:r>
        <w:t>Detta dokument behandlar höga naturvärden i avverkningsanmälan A 37639-2024 i Ludvika kommun. Denna avverkningsanmälan inkom 2024-09-06 13:05:12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3763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6679622, E 481167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